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F76FB" w14:textId="77777777" w:rsidR="00DC7BF8" w:rsidRDefault="00000000">
      <w:r>
        <w:t>Subject Line: Neelam Talera has assigned a new task for you!</w:t>
      </w:r>
      <w:r>
        <w:br/>
      </w:r>
    </w:p>
    <w:p w14:paraId="22B47804" w14:textId="77777777" w:rsidR="00DC7BF8" w:rsidRDefault="00000000">
      <w:r>
        <w:t>Hello [User Name],</w:t>
      </w:r>
      <w:r>
        <w:br/>
      </w:r>
    </w:p>
    <w:p w14:paraId="006CFC76" w14:textId="77777777" w:rsidR="00DC7BF8" w:rsidRDefault="00000000">
      <w:r>
        <w:t>You have been assigned a new task by Neelam Talera (Task creator's name).</w:t>
      </w:r>
      <w:r>
        <w:br/>
      </w:r>
    </w:p>
    <w:p w14:paraId="701DE786" w14:textId="77777777" w:rsidR="00DC7BF8" w:rsidRDefault="00000000">
      <w:r>
        <w:t>Platform: (Facebook, Google)</w:t>
      </w:r>
    </w:p>
    <w:p w14:paraId="4647E369" w14:textId="77777777" w:rsidR="00DC7BF8" w:rsidRDefault="00000000">
      <w:r>
        <w:t>Reviewer Name: (Name of the reviewer)</w:t>
      </w:r>
    </w:p>
    <w:p w14:paraId="4EEC0F88" w14:textId="77777777" w:rsidR="00DC7BF8" w:rsidRDefault="00000000">
      <w:r>
        <w:t>Comments: (Review post) [Comments need to be written as Review Received]</w:t>
      </w:r>
    </w:p>
    <w:p w14:paraId="511CACD2" w14:textId="77777777" w:rsidR="00DC7BF8" w:rsidRDefault="00000000">
      <w:r>
        <w:t>Task Information: (Description)</w:t>
      </w:r>
      <w:r>
        <w:br/>
      </w:r>
    </w:p>
    <w:p w14:paraId="5EAE3E52" w14:textId="6C014492" w:rsidR="00DC7BF8" w:rsidRDefault="00000000">
      <w:r>
        <w:t>----------------------------------------</w:t>
      </w:r>
      <w:r>
        <w:br/>
        <w:t>Subject Line: You've received a task from Neelam Talera.</w:t>
      </w:r>
      <w:r>
        <w:br/>
      </w:r>
    </w:p>
    <w:p w14:paraId="5D99B085" w14:textId="77777777" w:rsidR="00DC7BF8" w:rsidRDefault="00000000">
      <w:r>
        <w:t>Hello [User Name],</w:t>
      </w:r>
      <w:r>
        <w:br/>
      </w:r>
    </w:p>
    <w:p w14:paraId="6C15CB43" w14:textId="77777777" w:rsidR="00DC7BF8" w:rsidRDefault="00000000">
      <w:r>
        <w:t>You have been assigned a new task by Neelam Talera (Task creator's name).</w:t>
      </w:r>
      <w:r>
        <w:br/>
      </w:r>
    </w:p>
    <w:p w14:paraId="1B23A73A" w14:textId="77777777" w:rsidR="00DC7BF8" w:rsidRDefault="00000000">
      <w:r>
        <w:t>Platform: (Facebook, Google)</w:t>
      </w:r>
    </w:p>
    <w:p w14:paraId="41D32679" w14:textId="77777777" w:rsidR="00DC7BF8" w:rsidRDefault="00000000">
      <w:r>
        <w:t>Reviewer Name: (Name of the reviewer)</w:t>
      </w:r>
    </w:p>
    <w:p w14:paraId="5C77D7F5" w14:textId="77777777" w:rsidR="00DC7BF8" w:rsidRDefault="00000000">
      <w:r>
        <w:t>Comments: (Review post) [Comments need to be written as Review Received]</w:t>
      </w:r>
    </w:p>
    <w:p w14:paraId="7CA4B056" w14:textId="77777777" w:rsidR="00DC7BF8" w:rsidRDefault="00000000">
      <w:r>
        <w:t>Task Information: (Description)</w:t>
      </w:r>
      <w:r>
        <w:br/>
      </w:r>
    </w:p>
    <w:p w14:paraId="550DC761" w14:textId="77777777" w:rsidR="00DC7BF8" w:rsidRDefault="00000000">
      <w:r>
        <w:t>----------------------------------------</w:t>
      </w:r>
      <w:r>
        <w:br/>
      </w:r>
    </w:p>
    <w:p w14:paraId="51001FCB" w14:textId="77777777" w:rsidR="002A478F" w:rsidRDefault="002A478F"/>
    <w:p w14:paraId="373CF25B" w14:textId="77777777" w:rsidR="002A478F" w:rsidRDefault="002A478F"/>
    <w:p w14:paraId="4AC3795E" w14:textId="77777777" w:rsidR="002A478F" w:rsidRDefault="002A478F"/>
    <w:p w14:paraId="40443890" w14:textId="77777777" w:rsidR="002A478F" w:rsidRDefault="002A478F"/>
    <w:p w14:paraId="1BA2458D" w14:textId="77777777" w:rsidR="002A478F" w:rsidRDefault="002A478F"/>
    <w:p w14:paraId="52FE0310" w14:textId="3B52E76C" w:rsidR="00DC7BF8" w:rsidRDefault="00000000">
      <w:r>
        <w:lastRenderedPageBreak/>
        <w:t>Subject Line: Neelam Talera assigned a task to you.</w:t>
      </w:r>
      <w:r>
        <w:br/>
      </w:r>
    </w:p>
    <w:p w14:paraId="75C853CD" w14:textId="77777777" w:rsidR="00DC7BF8" w:rsidRDefault="00000000">
      <w:r>
        <w:t>Hello [User Name],</w:t>
      </w:r>
      <w:r>
        <w:br/>
      </w:r>
    </w:p>
    <w:p w14:paraId="2143DB42" w14:textId="77777777" w:rsidR="00DC7BF8" w:rsidRDefault="00000000">
      <w:r>
        <w:t>You have been assigned a new task by Neelam Talera (Task creator's name).</w:t>
      </w:r>
      <w:r>
        <w:br/>
      </w:r>
    </w:p>
    <w:p w14:paraId="433F2926" w14:textId="77777777" w:rsidR="00DC7BF8" w:rsidRDefault="00000000">
      <w:r>
        <w:t>Platform: (Facebook, Google)</w:t>
      </w:r>
    </w:p>
    <w:p w14:paraId="691A7D28" w14:textId="77777777" w:rsidR="00DC7BF8" w:rsidRDefault="00000000">
      <w:r>
        <w:t>Reviewer Name: (Name of the reviewer)</w:t>
      </w:r>
    </w:p>
    <w:p w14:paraId="38404604" w14:textId="77777777" w:rsidR="00DC7BF8" w:rsidRDefault="00000000">
      <w:r>
        <w:t>Comments: (Review post) [Comments need to be written as Review Received]</w:t>
      </w:r>
    </w:p>
    <w:p w14:paraId="14CAE32B" w14:textId="77777777" w:rsidR="00DC7BF8" w:rsidRDefault="00000000">
      <w:r>
        <w:t>Task Information: (Description)</w:t>
      </w:r>
      <w:r>
        <w:br/>
      </w:r>
    </w:p>
    <w:p w14:paraId="4679A8AF" w14:textId="77777777" w:rsidR="00DC7BF8" w:rsidRDefault="00000000">
      <w:r>
        <w:t>----------------------------------------</w:t>
      </w:r>
      <w:r>
        <w:br/>
      </w:r>
    </w:p>
    <w:p w14:paraId="44492707" w14:textId="23977750" w:rsidR="00DC7BF8" w:rsidRDefault="00000000">
      <w:r>
        <w:t>Subject Line: Task Incoming: Neelam Talera has added you</w:t>
      </w:r>
      <w:r w:rsidR="002A478F">
        <w:t xml:space="preserve"> in task </w:t>
      </w:r>
      <w:r>
        <w:t>.</w:t>
      </w:r>
      <w:r>
        <w:br/>
      </w:r>
    </w:p>
    <w:p w14:paraId="456B0F22" w14:textId="77777777" w:rsidR="00DC7BF8" w:rsidRDefault="00000000">
      <w:r>
        <w:t>Hello [User Name],</w:t>
      </w:r>
      <w:r>
        <w:br/>
      </w:r>
    </w:p>
    <w:p w14:paraId="37307227" w14:textId="77777777" w:rsidR="00DC7BF8" w:rsidRDefault="00000000">
      <w:r>
        <w:t>You have been assigned a new task by Neelam Talera (Task creator's name).</w:t>
      </w:r>
      <w:r>
        <w:br/>
      </w:r>
    </w:p>
    <w:p w14:paraId="58982419" w14:textId="77777777" w:rsidR="00DC7BF8" w:rsidRDefault="00000000">
      <w:r>
        <w:t>Platform: (Facebook, Google)</w:t>
      </w:r>
    </w:p>
    <w:p w14:paraId="5FADBC6E" w14:textId="77777777" w:rsidR="00DC7BF8" w:rsidRDefault="00000000">
      <w:r>
        <w:t>Reviewer Name: (Name of the reviewer)</w:t>
      </w:r>
    </w:p>
    <w:p w14:paraId="2722B0A3" w14:textId="77777777" w:rsidR="00DC7BF8" w:rsidRDefault="00000000">
      <w:r>
        <w:t>Comments: (Review post) [Comments need to be written as Review Received]</w:t>
      </w:r>
    </w:p>
    <w:p w14:paraId="78DF2D89" w14:textId="77777777" w:rsidR="00DC7BF8" w:rsidRDefault="00000000">
      <w:r>
        <w:t>Task Information: (Description)</w:t>
      </w:r>
      <w:r>
        <w:br/>
      </w:r>
    </w:p>
    <w:p w14:paraId="24E2D62F" w14:textId="77777777" w:rsidR="00DC7BF8" w:rsidRDefault="00000000">
      <w:r>
        <w:t>----------------------------------------</w:t>
      </w:r>
      <w:r>
        <w:br/>
      </w:r>
    </w:p>
    <w:p w14:paraId="656FD910" w14:textId="77777777" w:rsidR="008A4490" w:rsidRDefault="008A4490"/>
    <w:p w14:paraId="53B98933" w14:textId="77777777" w:rsidR="008A4490" w:rsidRDefault="008A4490"/>
    <w:p w14:paraId="6A9678DE" w14:textId="77777777" w:rsidR="008A4490" w:rsidRDefault="008A4490"/>
    <w:p w14:paraId="281565C4" w14:textId="77777777" w:rsidR="008A4490" w:rsidRDefault="008A4490"/>
    <w:p w14:paraId="2D3F94D4" w14:textId="29A7DEA7" w:rsidR="00DC7BF8" w:rsidRDefault="00000000">
      <w:r>
        <w:lastRenderedPageBreak/>
        <w:t>Subject Line: Action Required: Task by Neelam Talera.</w:t>
      </w:r>
      <w:r>
        <w:br/>
      </w:r>
    </w:p>
    <w:p w14:paraId="7B3D54FD" w14:textId="77777777" w:rsidR="00DC7BF8" w:rsidRDefault="00000000">
      <w:r>
        <w:t>Hello [User Name],</w:t>
      </w:r>
      <w:r>
        <w:br/>
      </w:r>
    </w:p>
    <w:p w14:paraId="7AF27527" w14:textId="77777777" w:rsidR="00DC7BF8" w:rsidRDefault="00000000">
      <w:r>
        <w:t>You have been assigned a new task by Neelam Talera (Task creator's name).</w:t>
      </w:r>
      <w:r>
        <w:br/>
      </w:r>
    </w:p>
    <w:p w14:paraId="42855420" w14:textId="77777777" w:rsidR="00DC7BF8" w:rsidRDefault="00000000">
      <w:r>
        <w:t>Platform: (Facebook, Google)</w:t>
      </w:r>
    </w:p>
    <w:p w14:paraId="0FF92C51" w14:textId="77777777" w:rsidR="00DC7BF8" w:rsidRDefault="00000000">
      <w:r>
        <w:t>Reviewer Name: (Name of the reviewer)</w:t>
      </w:r>
    </w:p>
    <w:p w14:paraId="6525C6FC" w14:textId="77777777" w:rsidR="00DC7BF8" w:rsidRDefault="00000000">
      <w:r>
        <w:t>Comments: (Review post) [Comments need to be written as Review Received]</w:t>
      </w:r>
    </w:p>
    <w:p w14:paraId="754FAE26" w14:textId="77777777" w:rsidR="00DC7BF8" w:rsidRDefault="00000000">
      <w:r>
        <w:t>Task Information: (Description)</w:t>
      </w:r>
      <w:r>
        <w:br/>
      </w:r>
    </w:p>
    <w:p w14:paraId="0CD8EAA2" w14:textId="77777777" w:rsidR="00DC7BF8" w:rsidRDefault="00000000">
      <w:r>
        <w:t>----------------------------------------</w:t>
      </w:r>
      <w:r>
        <w:br/>
      </w:r>
    </w:p>
    <w:p w14:paraId="78AE0205" w14:textId="234EC3D8" w:rsidR="00DC7BF8" w:rsidRDefault="00000000">
      <w:r>
        <w:t xml:space="preserve">Subject Line: Neelam Talera has a task with </w:t>
      </w:r>
      <w:r w:rsidR="008A4490">
        <w:t>for you</w:t>
      </w:r>
      <w:r>
        <w:t>.</w:t>
      </w:r>
      <w:r>
        <w:br/>
      </w:r>
    </w:p>
    <w:p w14:paraId="46906A5C" w14:textId="77777777" w:rsidR="00DC7BF8" w:rsidRDefault="00000000">
      <w:r>
        <w:t>Hello [User Name],</w:t>
      </w:r>
      <w:r>
        <w:br/>
      </w:r>
    </w:p>
    <w:p w14:paraId="2D4D1EAB" w14:textId="77777777" w:rsidR="00DC7BF8" w:rsidRDefault="00000000">
      <w:r>
        <w:t>You have been assigned a new task by Neelam Talera (Task creator's name).</w:t>
      </w:r>
      <w:r>
        <w:br/>
      </w:r>
    </w:p>
    <w:p w14:paraId="029E5865" w14:textId="77777777" w:rsidR="00DC7BF8" w:rsidRDefault="00000000">
      <w:r>
        <w:t>Platform: (Facebook, Google)</w:t>
      </w:r>
    </w:p>
    <w:p w14:paraId="0FB1DF1B" w14:textId="77777777" w:rsidR="00DC7BF8" w:rsidRDefault="00000000">
      <w:r>
        <w:t>Reviewer Name: (Name of the reviewer)</w:t>
      </w:r>
    </w:p>
    <w:p w14:paraId="35C8BC12" w14:textId="77777777" w:rsidR="00DC7BF8" w:rsidRDefault="00000000">
      <w:r>
        <w:t>Comments: (Review post) [Comments need to be written as Review Received]</w:t>
      </w:r>
    </w:p>
    <w:p w14:paraId="70E3BDED" w14:textId="77777777" w:rsidR="00DC7BF8" w:rsidRDefault="00000000">
      <w:r>
        <w:t>Task Information: (Description)</w:t>
      </w:r>
      <w:r>
        <w:br/>
      </w:r>
    </w:p>
    <w:p w14:paraId="67A71BC8" w14:textId="77777777" w:rsidR="00552AC3" w:rsidRDefault="00552AC3"/>
    <w:p w14:paraId="3EC32B5B" w14:textId="77777777" w:rsidR="00552AC3" w:rsidRDefault="00552AC3"/>
    <w:p w14:paraId="5496DF36" w14:textId="77777777" w:rsidR="00552AC3" w:rsidRDefault="00552AC3"/>
    <w:p w14:paraId="3A618C25" w14:textId="77777777" w:rsidR="00552AC3" w:rsidRDefault="00552AC3"/>
    <w:p w14:paraId="785B93FC" w14:textId="77777777" w:rsidR="00552AC3" w:rsidRDefault="00552AC3"/>
    <w:p w14:paraId="6BFA208F" w14:textId="4B4A318C" w:rsidR="00DC7BF8" w:rsidRDefault="00000000">
      <w:r>
        <w:lastRenderedPageBreak/>
        <w:t>----------------------------------------</w:t>
      </w:r>
      <w:r>
        <w:br/>
      </w:r>
    </w:p>
    <w:p w14:paraId="75C00AB4" w14:textId="2394D33D" w:rsidR="00DC7BF8" w:rsidRDefault="00000000">
      <w:r>
        <w:t>Subject Line: Task assigned by Neelam Talera.</w:t>
      </w:r>
      <w:r>
        <w:br/>
      </w:r>
    </w:p>
    <w:p w14:paraId="636785DD" w14:textId="77777777" w:rsidR="00DC7BF8" w:rsidRDefault="00000000">
      <w:r>
        <w:t>Hello [User Name],</w:t>
      </w:r>
      <w:r>
        <w:br/>
      </w:r>
    </w:p>
    <w:p w14:paraId="15874D79" w14:textId="77777777" w:rsidR="00DC7BF8" w:rsidRDefault="00000000">
      <w:r>
        <w:t>You have been assigned a new task by Neelam Talera (Task creator's name).</w:t>
      </w:r>
      <w:r>
        <w:br/>
      </w:r>
    </w:p>
    <w:p w14:paraId="02B3DACD" w14:textId="77777777" w:rsidR="00DC7BF8" w:rsidRDefault="00000000">
      <w:r>
        <w:t>Platform: (Facebook, Google)</w:t>
      </w:r>
    </w:p>
    <w:p w14:paraId="48DD94A8" w14:textId="77777777" w:rsidR="00DC7BF8" w:rsidRDefault="00000000">
      <w:r>
        <w:t>Reviewer Name: (Name of the reviewer)</w:t>
      </w:r>
    </w:p>
    <w:p w14:paraId="779CD4FC" w14:textId="77777777" w:rsidR="00DC7BF8" w:rsidRDefault="00000000">
      <w:r>
        <w:t>Comments: (Review post) [Comments need to be written as Review Received]</w:t>
      </w:r>
    </w:p>
    <w:p w14:paraId="56A3C43A" w14:textId="77777777" w:rsidR="00DC7BF8" w:rsidRDefault="00000000">
      <w:r>
        <w:t>Task Information: (Description)</w:t>
      </w:r>
      <w:r>
        <w:br/>
      </w:r>
    </w:p>
    <w:p w14:paraId="63ABC880" w14:textId="77777777" w:rsidR="00DC7BF8" w:rsidRDefault="00000000">
      <w:r>
        <w:t>----------------------------------------</w:t>
      </w:r>
      <w:r>
        <w:br/>
      </w:r>
    </w:p>
    <w:p w14:paraId="5037B1C3" w14:textId="248CC3D1" w:rsidR="00DC7BF8" w:rsidRDefault="00000000">
      <w:r>
        <w:t xml:space="preserve">Subject Line: Task Notification: </w:t>
      </w:r>
      <w:r w:rsidR="00A40407">
        <w:t>Task Assigned</w:t>
      </w:r>
      <w:r>
        <w:t xml:space="preserve"> </w:t>
      </w:r>
      <w:r w:rsidR="00A40407">
        <w:t>by</w:t>
      </w:r>
      <w:r>
        <w:t xml:space="preserve"> Neelam Talera.</w:t>
      </w:r>
      <w:r>
        <w:br/>
      </w:r>
    </w:p>
    <w:p w14:paraId="03AB68D3" w14:textId="77777777" w:rsidR="00DC7BF8" w:rsidRDefault="00000000">
      <w:r>
        <w:t>Hello [User Name],</w:t>
      </w:r>
      <w:r>
        <w:br/>
      </w:r>
    </w:p>
    <w:p w14:paraId="61E1181A" w14:textId="77777777" w:rsidR="00DC7BF8" w:rsidRDefault="00000000">
      <w:r>
        <w:t>You have been assigned a new task by Neelam Talera (Task creator's name).</w:t>
      </w:r>
      <w:r>
        <w:br/>
      </w:r>
    </w:p>
    <w:p w14:paraId="13669928" w14:textId="77777777" w:rsidR="00DC7BF8" w:rsidRDefault="00000000">
      <w:r>
        <w:t>Platform: (Facebook, Google)</w:t>
      </w:r>
    </w:p>
    <w:p w14:paraId="620E42BC" w14:textId="77777777" w:rsidR="00DC7BF8" w:rsidRDefault="00000000">
      <w:r>
        <w:t>Reviewer Name: (Name of the reviewer)</w:t>
      </w:r>
    </w:p>
    <w:p w14:paraId="582310C5" w14:textId="77777777" w:rsidR="00DC7BF8" w:rsidRDefault="00000000">
      <w:r>
        <w:t>Comments: (Review post) [Comments need to be written as Review Received]</w:t>
      </w:r>
    </w:p>
    <w:p w14:paraId="544733AD" w14:textId="77777777" w:rsidR="00DC7BF8" w:rsidRDefault="00000000">
      <w:r>
        <w:t>Task Information: (Description)</w:t>
      </w:r>
      <w:r>
        <w:br/>
      </w:r>
    </w:p>
    <w:p w14:paraId="4A965315" w14:textId="77777777" w:rsidR="00DC7BF8" w:rsidRDefault="00000000">
      <w:r>
        <w:t>----------------------------------------</w:t>
      </w:r>
      <w:r>
        <w:br/>
      </w:r>
    </w:p>
    <w:sectPr w:rsidR="00DC7B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7573429">
    <w:abstractNumId w:val="8"/>
  </w:num>
  <w:num w:numId="2" w16cid:durableId="302390110">
    <w:abstractNumId w:val="6"/>
  </w:num>
  <w:num w:numId="3" w16cid:durableId="2126608986">
    <w:abstractNumId w:val="5"/>
  </w:num>
  <w:num w:numId="4" w16cid:durableId="2045253423">
    <w:abstractNumId w:val="4"/>
  </w:num>
  <w:num w:numId="5" w16cid:durableId="2124643460">
    <w:abstractNumId w:val="7"/>
  </w:num>
  <w:num w:numId="6" w16cid:durableId="1426268346">
    <w:abstractNumId w:val="3"/>
  </w:num>
  <w:num w:numId="7" w16cid:durableId="642999511">
    <w:abstractNumId w:val="2"/>
  </w:num>
  <w:num w:numId="8" w16cid:durableId="1777290297">
    <w:abstractNumId w:val="1"/>
  </w:num>
  <w:num w:numId="9" w16cid:durableId="84131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348"/>
    <w:rsid w:val="0015074B"/>
    <w:rsid w:val="0029639D"/>
    <w:rsid w:val="002A478F"/>
    <w:rsid w:val="00326F90"/>
    <w:rsid w:val="004B58D0"/>
    <w:rsid w:val="00552AC3"/>
    <w:rsid w:val="007471A9"/>
    <w:rsid w:val="008A4490"/>
    <w:rsid w:val="00A40407"/>
    <w:rsid w:val="00AA1D8D"/>
    <w:rsid w:val="00B47730"/>
    <w:rsid w:val="00C45CD4"/>
    <w:rsid w:val="00CB0664"/>
    <w:rsid w:val="00DC7BF8"/>
    <w:rsid w:val="00E009FA"/>
    <w:rsid w:val="00EE25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4CEA2"/>
  <w14:defaultImageDpi w14:val="300"/>
  <w15:docId w15:val="{5D95C5D4-9B7A-4E19-A009-2E930FFB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Vishwanath Taware</cp:lastModifiedBy>
  <cp:revision>15</cp:revision>
  <dcterms:created xsi:type="dcterms:W3CDTF">2013-12-23T23:15:00Z</dcterms:created>
  <dcterms:modified xsi:type="dcterms:W3CDTF">2024-08-01T06:20:00Z</dcterms:modified>
  <cp:category/>
</cp:coreProperties>
</file>